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Essentials MCQs</w:t>
      </w:r>
    </w:p>
    <w:p>
      <w:pPr>
        <w:pStyle w:val="Heading1"/>
      </w:pPr>
      <w:r>
        <w:t>Exception Handling</w:t>
      </w:r>
    </w:p>
    <w:p>
      <w:pPr>
        <w:pStyle w:val="ListNumber"/>
      </w:pPr>
      <w:r>
        <w:t>1. Which block is used to handle exceptions in Java?</w:t>
      </w:r>
    </w:p>
    <w:p>
      <w:pPr>
        <w:pStyle w:val="ListBullet"/>
      </w:pPr>
      <w:r>
        <w:t xml:space="preserve">    ☐ try</w:t>
      </w:r>
    </w:p>
    <w:p>
      <w:pPr>
        <w:pStyle w:val="ListBullet"/>
      </w:pPr>
      <w:r>
        <w:t xml:space="preserve">    ☐ catch</w:t>
      </w:r>
    </w:p>
    <w:p>
      <w:pPr>
        <w:pStyle w:val="ListBullet"/>
      </w:pPr>
      <w:r>
        <w:t xml:space="preserve">    ☐ finally</w:t>
      </w:r>
    </w:p>
    <w:p>
      <w:pPr>
        <w:pStyle w:val="ListBullet"/>
      </w:pPr>
      <w:r>
        <w:t xml:space="preserve">    ☐ throw</w:t>
      </w:r>
    </w:p>
    <w:p>
      <w:r>
        <w:t>✅ Answer: catch</w:t>
        <w:br/>
      </w:r>
    </w:p>
    <w:p>
      <w:pPr>
        <w:pStyle w:val="ListNumber"/>
      </w:pPr>
      <w:r>
        <w:t>2. Which keyword is used to declare an exception in a method signature?</w:t>
      </w:r>
    </w:p>
    <w:p>
      <w:pPr>
        <w:pStyle w:val="ListBullet"/>
      </w:pPr>
      <w:r>
        <w:t xml:space="preserve">    ☐ throw</w:t>
      </w:r>
    </w:p>
    <w:p>
      <w:pPr>
        <w:pStyle w:val="ListBullet"/>
      </w:pPr>
      <w:r>
        <w:t xml:space="preserve">    ☐ throws</w:t>
      </w:r>
    </w:p>
    <w:p>
      <w:pPr>
        <w:pStyle w:val="ListBullet"/>
      </w:pPr>
      <w:r>
        <w:t xml:space="preserve">    ☐ try</w:t>
      </w:r>
    </w:p>
    <w:p>
      <w:pPr>
        <w:pStyle w:val="ListBullet"/>
      </w:pPr>
      <w:r>
        <w:t xml:space="preserve">    ☐ catch</w:t>
      </w:r>
    </w:p>
    <w:p>
      <w:r>
        <w:t>✅ Answer: throws</w:t>
        <w:br/>
      </w:r>
    </w:p>
    <w:p>
      <w:pPr>
        <w:pStyle w:val="Heading1"/>
      </w:pPr>
      <w:r>
        <w:t>Lambda Expressions</w:t>
      </w:r>
    </w:p>
    <w:p>
      <w:pPr>
        <w:pStyle w:val="ListNumber"/>
      </w:pPr>
      <w:r>
        <w:t>1. What is required for using a lambda expression in Java?</w:t>
      </w:r>
    </w:p>
    <w:p>
      <w:pPr>
        <w:pStyle w:val="ListBullet"/>
      </w:pPr>
      <w:r>
        <w:t xml:space="preserve">    ☐ A method with any return type</w:t>
      </w:r>
    </w:p>
    <w:p>
      <w:pPr>
        <w:pStyle w:val="ListBullet"/>
      </w:pPr>
      <w:r>
        <w:t xml:space="preserve">    ☐ A functional interface</w:t>
      </w:r>
    </w:p>
    <w:p>
      <w:pPr>
        <w:pStyle w:val="ListBullet"/>
      </w:pPr>
      <w:r>
        <w:t xml:space="preserve">    ☐ A class with static method</w:t>
      </w:r>
    </w:p>
    <w:p>
      <w:pPr>
        <w:pStyle w:val="ListBullet"/>
      </w:pPr>
      <w:r>
        <w:t xml:space="preserve">    ☐ An abstract class</w:t>
      </w:r>
    </w:p>
    <w:p>
      <w:r>
        <w:t>✅ Answer: A functional interface</w:t>
        <w:br/>
      </w:r>
    </w:p>
    <w:p>
      <w:pPr>
        <w:pStyle w:val="ListNumber"/>
      </w:pPr>
      <w:r>
        <w:t>2. Which Java version introduced lambda expressions?</w:t>
      </w:r>
    </w:p>
    <w:p>
      <w:pPr>
        <w:pStyle w:val="ListBullet"/>
      </w:pPr>
      <w:r>
        <w:t xml:space="preserve">    ☐ Java 6</w:t>
      </w:r>
    </w:p>
    <w:p>
      <w:pPr>
        <w:pStyle w:val="ListBullet"/>
      </w:pPr>
      <w:r>
        <w:t xml:space="preserve">    ☐ Java 7</w:t>
      </w:r>
    </w:p>
    <w:p>
      <w:pPr>
        <w:pStyle w:val="ListBullet"/>
      </w:pPr>
      <w:r>
        <w:t xml:space="preserve">    ☐ Java 8</w:t>
      </w:r>
    </w:p>
    <w:p>
      <w:pPr>
        <w:pStyle w:val="ListBullet"/>
      </w:pPr>
      <w:r>
        <w:t xml:space="preserve">    ☐ Java 9</w:t>
      </w:r>
    </w:p>
    <w:p>
      <w:r>
        <w:t>✅ Answer: Java 8</w:t>
        <w:br/>
      </w:r>
    </w:p>
    <w:p>
      <w:pPr>
        <w:pStyle w:val="Heading1"/>
      </w:pPr>
      <w:r>
        <w:t>Annotations</w:t>
      </w:r>
    </w:p>
    <w:p>
      <w:pPr>
        <w:pStyle w:val="ListNumber"/>
      </w:pPr>
      <w:r>
        <w:t>1. Which annotation indicates a method is overriding a superclass method?</w:t>
      </w:r>
    </w:p>
    <w:p>
      <w:pPr>
        <w:pStyle w:val="ListBullet"/>
      </w:pPr>
      <w:r>
        <w:t xml:space="preserve">    ☐ @Deprecated</w:t>
      </w:r>
    </w:p>
    <w:p>
      <w:pPr>
        <w:pStyle w:val="ListBullet"/>
      </w:pPr>
      <w:r>
        <w:t xml:space="preserve">    ☐ @Override</w:t>
      </w:r>
    </w:p>
    <w:p>
      <w:pPr>
        <w:pStyle w:val="ListBullet"/>
      </w:pPr>
      <w:r>
        <w:t xml:space="preserve">    ☐ @SuppressWarnings</w:t>
      </w:r>
    </w:p>
    <w:p>
      <w:pPr>
        <w:pStyle w:val="ListBullet"/>
      </w:pPr>
      <w:r>
        <w:t xml:space="preserve">    ☐ @Inherited</w:t>
      </w:r>
    </w:p>
    <w:p>
      <w:r>
        <w:t>✅ Answer: @Override</w:t>
        <w:br/>
      </w:r>
    </w:p>
    <w:p>
      <w:pPr>
        <w:pStyle w:val="ListNumber"/>
      </w:pPr>
      <w:r>
        <w:t>2. Which annotation suppresses compiler warnings?</w:t>
      </w:r>
    </w:p>
    <w:p>
      <w:pPr>
        <w:pStyle w:val="ListBullet"/>
      </w:pPr>
      <w:r>
        <w:t xml:space="preserve">    ☐ @SafeVarargs</w:t>
      </w:r>
    </w:p>
    <w:p>
      <w:pPr>
        <w:pStyle w:val="ListBullet"/>
      </w:pPr>
      <w:r>
        <w:t xml:space="preserve">    ☐ @SuppressWarnings</w:t>
      </w:r>
    </w:p>
    <w:p>
      <w:pPr>
        <w:pStyle w:val="ListBullet"/>
      </w:pPr>
      <w:r>
        <w:t xml:space="preserve">    ☐ @Override</w:t>
      </w:r>
    </w:p>
    <w:p>
      <w:pPr>
        <w:pStyle w:val="ListBullet"/>
      </w:pPr>
      <w:r>
        <w:t xml:space="preserve">    ☐ @FunctionalInterface</w:t>
      </w:r>
    </w:p>
    <w:p>
      <w:r>
        <w:t>✅ Answer: @SuppressWarnings</w:t>
        <w:br/>
      </w:r>
    </w:p>
    <w:p>
      <w:pPr>
        <w:pStyle w:val="Heading1"/>
      </w:pPr>
      <w:r>
        <w:t>Modules</w:t>
      </w:r>
    </w:p>
    <w:p>
      <w:pPr>
        <w:pStyle w:val="ListNumber"/>
      </w:pPr>
      <w:r>
        <w:t>1. What file is used to define a Java module?</w:t>
      </w:r>
    </w:p>
    <w:p>
      <w:pPr>
        <w:pStyle w:val="ListBullet"/>
      </w:pPr>
      <w:r>
        <w:t xml:space="preserve">    ☐ module.xml</w:t>
      </w:r>
    </w:p>
    <w:p>
      <w:pPr>
        <w:pStyle w:val="ListBullet"/>
      </w:pPr>
      <w:r>
        <w:t xml:space="preserve">    ☐ module-info.java</w:t>
      </w:r>
    </w:p>
    <w:p>
      <w:pPr>
        <w:pStyle w:val="ListBullet"/>
      </w:pPr>
      <w:r>
        <w:t xml:space="preserve">    ☐ module.properties</w:t>
      </w:r>
    </w:p>
    <w:p>
      <w:pPr>
        <w:pStyle w:val="ListBullet"/>
      </w:pPr>
      <w:r>
        <w:t xml:space="preserve">    ☐ mod.config</w:t>
      </w:r>
    </w:p>
    <w:p>
      <w:r>
        <w:t>✅ Answer: module-info.java</w:t>
        <w:br/>
      </w:r>
    </w:p>
    <w:p>
      <w:pPr>
        <w:pStyle w:val="ListNumber"/>
      </w:pPr>
      <w:r>
        <w:t>2. Which keyword is used to require another module in Java?</w:t>
      </w:r>
    </w:p>
    <w:p>
      <w:pPr>
        <w:pStyle w:val="ListBullet"/>
      </w:pPr>
      <w:r>
        <w:t xml:space="preserve">    ☐ import</w:t>
      </w:r>
    </w:p>
    <w:p>
      <w:pPr>
        <w:pStyle w:val="ListBullet"/>
      </w:pPr>
      <w:r>
        <w:t xml:space="preserve">    ☐ include</w:t>
      </w:r>
    </w:p>
    <w:p>
      <w:pPr>
        <w:pStyle w:val="ListBullet"/>
      </w:pPr>
      <w:r>
        <w:t xml:space="preserve">    ☐ require</w:t>
      </w:r>
    </w:p>
    <w:p>
      <w:pPr>
        <w:pStyle w:val="ListBullet"/>
      </w:pPr>
      <w:r>
        <w:t xml:space="preserve">    ☐ requires</w:t>
      </w:r>
    </w:p>
    <w:p>
      <w:r>
        <w:t>✅ Answer: requires</w:t>
        <w:br/>
      </w:r>
    </w:p>
    <w:p>
      <w:pPr>
        <w:pStyle w:val="Heading1"/>
      </w:pPr>
      <w:r>
        <w:t>Optionals</w:t>
      </w:r>
    </w:p>
    <w:p>
      <w:pPr>
        <w:pStyle w:val="ListNumber"/>
      </w:pPr>
      <w:r>
        <w:t>1. What does Optional.ofNullable() do?</w:t>
      </w:r>
    </w:p>
    <w:p>
      <w:pPr>
        <w:pStyle w:val="ListBullet"/>
      </w:pPr>
      <w:r>
        <w:t xml:space="preserve">    ☐ Throws exception if null</w:t>
      </w:r>
    </w:p>
    <w:p>
      <w:pPr>
        <w:pStyle w:val="ListBullet"/>
      </w:pPr>
      <w:r>
        <w:t xml:space="preserve">    ☐ Creates Optional if value is not null</w:t>
      </w:r>
    </w:p>
    <w:p>
      <w:pPr>
        <w:pStyle w:val="ListBullet"/>
      </w:pPr>
      <w:r>
        <w:t xml:space="preserve">    ☐ Creates Optional even if null</w:t>
      </w:r>
    </w:p>
    <w:p>
      <w:pPr>
        <w:pStyle w:val="ListBullet"/>
      </w:pPr>
      <w:r>
        <w:t xml:space="preserve">    ☐ Ignores null values</w:t>
      </w:r>
    </w:p>
    <w:p>
      <w:r>
        <w:t>✅ Answer: Creates Optional even if null</w:t>
        <w:br/>
      </w:r>
    </w:p>
    <w:p>
      <w:pPr>
        <w:pStyle w:val="ListNumber"/>
      </w:pPr>
      <w:r>
        <w:t>2. Which method checks if an Optional contains a value?</w:t>
      </w:r>
    </w:p>
    <w:p>
      <w:pPr>
        <w:pStyle w:val="ListBullet"/>
      </w:pPr>
      <w:r>
        <w:t xml:space="preserve">    ☐ get()</w:t>
      </w:r>
    </w:p>
    <w:p>
      <w:pPr>
        <w:pStyle w:val="ListBullet"/>
      </w:pPr>
      <w:r>
        <w:t xml:space="preserve">    ☐ isEmpty()</w:t>
      </w:r>
    </w:p>
    <w:p>
      <w:pPr>
        <w:pStyle w:val="ListBullet"/>
      </w:pPr>
      <w:r>
        <w:t xml:space="preserve">    ☐ isPresent()</w:t>
      </w:r>
    </w:p>
    <w:p>
      <w:pPr>
        <w:pStyle w:val="ListBullet"/>
      </w:pPr>
      <w:r>
        <w:t xml:space="preserve">    ☐ exists()</w:t>
      </w:r>
    </w:p>
    <w:p>
      <w:r>
        <w:t>✅ Answer: isPresent()</w:t>
        <w:br/>
      </w:r>
    </w:p>
    <w:p>
      <w:pPr>
        <w:pStyle w:val="Heading1"/>
      </w:pPr>
      <w:r>
        <w:t>Dependency Injection</w:t>
      </w:r>
    </w:p>
    <w:p>
      <w:pPr>
        <w:pStyle w:val="ListNumber"/>
      </w:pPr>
      <w:r>
        <w:t>1. What is the main benefit of Dependency Injection?</w:t>
      </w:r>
    </w:p>
    <w:p>
      <w:pPr>
        <w:pStyle w:val="ListBullet"/>
      </w:pPr>
      <w:r>
        <w:t xml:space="preserve">    ☐ Tight coupling</w:t>
      </w:r>
    </w:p>
    <w:p>
      <w:pPr>
        <w:pStyle w:val="ListBullet"/>
      </w:pPr>
      <w:r>
        <w:t xml:space="preserve">    ☐ Code duplication</w:t>
      </w:r>
    </w:p>
    <w:p>
      <w:pPr>
        <w:pStyle w:val="ListBullet"/>
      </w:pPr>
      <w:r>
        <w:t xml:space="preserve">    ☐ Loose coupling</w:t>
      </w:r>
    </w:p>
    <w:p>
      <w:pPr>
        <w:pStyle w:val="ListBullet"/>
      </w:pPr>
      <w:r>
        <w:t xml:space="preserve">    ☐ Inheritance</w:t>
      </w:r>
    </w:p>
    <w:p>
      <w:r>
        <w:t>✅ Answer: Loose coupling</w:t>
        <w:br/>
      </w:r>
    </w:p>
    <w:p>
      <w:pPr>
        <w:pStyle w:val="ListNumber"/>
      </w:pPr>
      <w:r>
        <w:t>2. Which annotation is used in Spring to inject dependencies?</w:t>
      </w:r>
    </w:p>
    <w:p>
      <w:pPr>
        <w:pStyle w:val="ListBullet"/>
      </w:pPr>
      <w:r>
        <w:t xml:space="preserve">    ☐ @Autowired</w:t>
      </w:r>
    </w:p>
    <w:p>
      <w:pPr>
        <w:pStyle w:val="ListBullet"/>
      </w:pPr>
      <w:r>
        <w:t xml:space="preserve">    ☐ @Inject</w:t>
      </w:r>
    </w:p>
    <w:p>
      <w:pPr>
        <w:pStyle w:val="ListBullet"/>
      </w:pPr>
      <w:r>
        <w:t xml:space="preserve">    ☐ @Component</w:t>
      </w:r>
    </w:p>
    <w:p>
      <w:pPr>
        <w:pStyle w:val="ListBullet"/>
      </w:pPr>
      <w:r>
        <w:t xml:space="preserve">    ☐ @Bean</w:t>
      </w:r>
    </w:p>
    <w:p>
      <w:r>
        <w:t>✅ Answer: @Autowired</w:t>
        <w:br/>
      </w:r>
    </w:p>
    <w:p>
      <w:pPr>
        <w:pStyle w:val="Heading1"/>
      </w:pPr>
      <w:r>
        <w:t>I/O and File Operations</w:t>
      </w:r>
    </w:p>
    <w:p>
      <w:pPr>
        <w:pStyle w:val="ListNumber"/>
      </w:pPr>
      <w:r>
        <w:t>1. Which class is used to read text from a file efficiently?</w:t>
      </w:r>
    </w:p>
    <w:p>
      <w:pPr>
        <w:pStyle w:val="ListBullet"/>
      </w:pPr>
      <w:r>
        <w:t xml:space="preserve">    ☐ File</w:t>
      </w:r>
    </w:p>
    <w:p>
      <w:pPr>
        <w:pStyle w:val="ListBullet"/>
      </w:pPr>
      <w:r>
        <w:t xml:space="preserve">    ☐ FileWriter</w:t>
      </w:r>
    </w:p>
    <w:p>
      <w:pPr>
        <w:pStyle w:val="ListBullet"/>
      </w:pPr>
      <w:r>
        <w:t xml:space="preserve">    ☐ BufferedReader</w:t>
      </w:r>
    </w:p>
    <w:p>
      <w:pPr>
        <w:pStyle w:val="ListBullet"/>
      </w:pPr>
      <w:r>
        <w:t xml:space="preserve">    ☐ ObjectInputStream</w:t>
      </w:r>
    </w:p>
    <w:p>
      <w:r>
        <w:t>✅ Answer: BufferedReader</w:t>
        <w:br/>
      </w:r>
    </w:p>
    <w:p>
      <w:pPr>
        <w:pStyle w:val="ListNumber"/>
      </w:pPr>
      <w:r>
        <w:t>2. Which package contains Java I/O classes?</w:t>
      </w:r>
    </w:p>
    <w:p>
      <w:pPr>
        <w:pStyle w:val="ListBullet"/>
      </w:pPr>
      <w:r>
        <w:t xml:space="preserve">    ☐ java.io</w:t>
      </w:r>
    </w:p>
    <w:p>
      <w:pPr>
        <w:pStyle w:val="ListBullet"/>
      </w:pPr>
      <w:r>
        <w:t xml:space="preserve">    ☐ java.util</w:t>
      </w:r>
    </w:p>
    <w:p>
      <w:pPr>
        <w:pStyle w:val="ListBullet"/>
      </w:pPr>
      <w:r>
        <w:t xml:space="preserve">    ☐ java.nio.file</w:t>
      </w:r>
    </w:p>
    <w:p>
      <w:pPr>
        <w:pStyle w:val="ListBullet"/>
      </w:pPr>
      <w:r>
        <w:t xml:space="preserve">    ☐ java.net</w:t>
      </w:r>
    </w:p>
    <w:p>
      <w:r>
        <w:t>✅ Answer: java.io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